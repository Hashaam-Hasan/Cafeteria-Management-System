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Database Index Report</w:t>
      </w:r>
    </w:p>
    <w:p>
      <w:r>
        <w:t>Generated using Django Management Command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br/>
        <w:t xml:space="preserve">Indexes for table auth_group
</w:t>
        <w:t xml:space="preserve">Indexes for table auth_group_permissions
</w:t>
        <w:t xml:space="preserve">Indexes for table auth_permission
</w:t>
        <w:t xml:space="preserve">Indexes for table auth_user
</w:t>
        <w:t xml:space="preserve">Indexes for table auth_user_groups
</w:t>
        <w:t xml:space="preserve">Indexes for table auth_user_user_permissions
</w:t>
        <w:t xml:space="preserve">Indexes for table cafeteria_category
</w:t>
        <w:t xml:space="preserve">Indexes for table cafeteria_inventory
</w:t>
        <w:t xml:space="preserve">Indexes for table cafeteria_menuitem
</w:t>
        <w:t xml:space="preserve">Indexes for table cafeteria_order
</w:t>
        <w:t xml:space="preserve">Indexes for table cafeteria_orderitem
</w:t>
        <w:t xml:space="preserve">Indexes for table cafeteria_orderstatus
</w:t>
        <w:t xml:space="preserve">Indexes for table cafeteria_payment
</w:t>
        <w:t xml:space="preserve">Indexes for table cafeteria_reservation
</w:t>
        <w:t xml:space="preserve">Indexes for table cafeteria_role
</w:t>
        <w:t xml:space="preserve">Indexes for table cafeteria_slot
</w:t>
        <w:t xml:space="preserve">Indexes for table cafeteria_table
</w:t>
        <w:t xml:space="preserve">Indexes for table cafeteria_user
</w:t>
        <w:t xml:space="preserve">Indexes for table django_admin_log
</w:t>
        <w:t xml:space="preserve">Indexes for table django_content_type
</w:t>
        <w:t xml:space="preserve">Indexes for table django_migrations
</w:t>
        <w:t xml:space="preserve">Indexes for table django_session
</w:t>
      </w:r>
    </w:p>
    <w:p>
      <w:pPr>
        <w:pStyle w:val="Heading2"/>
      </w:pPr>
      <w:r>
        <w:t>Indexes for table auth_group</w:t>
      </w:r>
    </w:p>
    <w:p>
      <w:pPr>
        <w:pStyle w:val="Heading3"/>
      </w:pPr>
      <w:r>
        <w:t>- name</w:t>
      </w:r>
    </w:p>
    <w:p>
      <w:pPr>
        <w:pStyle w:val="ListBullet"/>
      </w:pPr>
      <w:r>
        <w:t>columns: ['name']</w:t>
      </w:r>
    </w:p>
    <w:p>
      <w:pPr>
        <w:pStyle w:val="ListBullet"/>
      </w:pPr>
      <w:r>
        <w:t>primary_key: False</w:t>
      </w:r>
    </w:p>
    <w:p>
      <w:pPr>
        <w:pStyle w:val="ListBullet"/>
      </w:pPr>
      <w:r>
        <w:t>unique: True</w:t>
      </w:r>
    </w:p>
    <w:p>
      <w:pPr>
        <w:pStyle w:val="ListBullet"/>
      </w:pPr>
      <w:r>
        <w:t>index: True</w:t>
      </w:r>
    </w:p>
    <w:p>
      <w:pPr>
        <w:pStyle w:val="ListBullet"/>
      </w:pPr>
      <w:r>
        <w:t>check: False</w:t>
      </w:r>
    </w:p>
    <w:p>
      <w:pPr>
        <w:pStyle w:val="ListBullet"/>
      </w:pPr>
      <w:r>
        <w:t>foreign_key: None</w:t>
      </w:r>
    </w:p>
    <w:p>
      <w:pPr>
        <w:pStyle w:val="ListBullet"/>
      </w:pPr>
      <w:r>
        <w:t>orders: ['ASC']</w:t>
      </w:r>
    </w:p>
    <w:p>
      <w:pPr>
        <w:pStyle w:val="ListBullet"/>
      </w:pPr>
      <w:r>
        <w:t>type: idx</w:t>
      </w:r>
    </w:p>
    <w:p>
      <w:pPr>
        <w:pStyle w:val="Heading3"/>
      </w:pPr>
      <w:r>
        <w:t>- PRIMARY</w:t>
      </w:r>
    </w:p>
    <w:p>
      <w:pPr>
        <w:pStyle w:val="ListBullet"/>
      </w:pPr>
      <w:r>
        <w:t>columns: ['id']</w:t>
      </w:r>
    </w:p>
    <w:p>
      <w:pPr>
        <w:pStyle w:val="ListBullet"/>
      </w:pPr>
      <w:r>
        <w:t>primary_key: True</w:t>
      </w:r>
    </w:p>
    <w:p>
      <w:pPr>
        <w:pStyle w:val="ListBullet"/>
      </w:pPr>
      <w:r>
        <w:t>unique: True</w:t>
      </w:r>
    </w:p>
    <w:p>
      <w:pPr>
        <w:pStyle w:val="ListBullet"/>
      </w:pPr>
      <w:r>
        <w:t>index: True</w:t>
      </w:r>
    </w:p>
    <w:p>
      <w:pPr>
        <w:pStyle w:val="ListBullet"/>
      </w:pPr>
      <w:r>
        <w:t>check: False</w:t>
      </w:r>
    </w:p>
    <w:p>
      <w:pPr>
        <w:pStyle w:val="ListBullet"/>
      </w:pPr>
      <w:r>
        <w:t>foreign_key: None</w:t>
      </w:r>
    </w:p>
    <w:p>
      <w:pPr>
        <w:pStyle w:val="ListBullet"/>
      </w:pPr>
      <w:r>
        <w:t>orders: ['ASC']</w:t>
      </w:r>
    </w:p>
    <w:p>
      <w:pPr>
        <w:pStyle w:val="ListBullet"/>
      </w:pPr>
      <w:r>
        <w:t>type: idx</w:t>
      </w:r>
    </w:p>
    <w:p>
      <w:pPr>
        <w:pStyle w:val="Heading2"/>
      </w:pPr>
      <w:r>
        <w:t>Indexes for table auth_group_permissions</w:t>
      </w:r>
    </w:p>
    <w:p>
      <w:pPr>
        <w:pStyle w:val="Heading3"/>
      </w:pPr>
      <w:r>
        <w:t>- auth_group_permissions_group_id_permission_id_0cd325b0_uniq</w:t>
      </w:r>
    </w:p>
    <w:p>
      <w:pPr>
        <w:pStyle w:val="ListBullet"/>
      </w:pPr>
      <w:r>
        <w:t>columns: ['group_id', 'permission_id']</w:t>
      </w:r>
    </w:p>
    <w:p>
      <w:pPr>
        <w:pStyle w:val="ListBullet"/>
      </w:pPr>
      <w:r>
        <w:t>primary_key: False</w:t>
      </w:r>
    </w:p>
    <w:p>
      <w:pPr>
        <w:pStyle w:val="ListBullet"/>
      </w:pPr>
      <w:r>
        <w:t>unique: True</w:t>
      </w:r>
    </w:p>
    <w:p>
      <w:pPr>
        <w:pStyle w:val="ListBullet"/>
      </w:pPr>
      <w:r>
        <w:t>index: True</w:t>
      </w:r>
    </w:p>
    <w:p>
      <w:pPr>
        <w:pStyle w:val="ListBullet"/>
      </w:pPr>
      <w:r>
        <w:t>check: False</w:t>
      </w:r>
    </w:p>
    <w:p>
      <w:pPr>
        <w:pStyle w:val="ListBullet"/>
      </w:pPr>
      <w:r>
        <w:t>foreign_key: None</w:t>
      </w:r>
    </w:p>
    <w:p>
      <w:pPr>
        <w:pStyle w:val="ListBullet"/>
      </w:pPr>
      <w:r>
        <w:t>orders: ['ASC', 'ASC']</w:t>
      </w:r>
    </w:p>
    <w:p>
      <w:pPr>
        <w:pStyle w:val="ListBullet"/>
      </w:pPr>
      <w:r>
        <w:t>type: idx</w:t>
      </w:r>
    </w:p>
    <w:p>
      <w:pPr>
        <w:pStyle w:val="Heading3"/>
      </w:pPr>
      <w:r>
        <w:t>- PRIMARY</w:t>
      </w:r>
    </w:p>
    <w:p>
      <w:pPr>
        <w:pStyle w:val="ListBullet"/>
      </w:pPr>
      <w:r>
        <w:t>columns: ['id']</w:t>
      </w:r>
    </w:p>
    <w:p>
      <w:pPr>
        <w:pStyle w:val="ListBullet"/>
      </w:pPr>
      <w:r>
        <w:t>primary_key: True</w:t>
      </w:r>
    </w:p>
    <w:p>
      <w:pPr>
        <w:pStyle w:val="ListBullet"/>
      </w:pPr>
      <w:r>
        <w:t>unique: True</w:t>
      </w:r>
    </w:p>
    <w:p>
      <w:pPr>
        <w:pStyle w:val="ListBullet"/>
      </w:pPr>
      <w:r>
        <w:t>index: True</w:t>
      </w:r>
    </w:p>
    <w:p>
      <w:pPr>
        <w:pStyle w:val="ListBullet"/>
      </w:pPr>
      <w:r>
        <w:t>check: False</w:t>
      </w:r>
    </w:p>
    <w:p>
      <w:pPr>
        <w:pStyle w:val="ListBullet"/>
      </w:pPr>
      <w:r>
        <w:t>foreign_key: None</w:t>
      </w:r>
    </w:p>
    <w:p>
      <w:pPr>
        <w:pStyle w:val="ListBullet"/>
      </w:pPr>
      <w:r>
        <w:t>orders: ['ASC']</w:t>
      </w:r>
    </w:p>
    <w:p>
      <w:pPr>
        <w:pStyle w:val="ListBullet"/>
      </w:pPr>
      <w:r>
        <w:t>type: idx</w:t>
      </w:r>
    </w:p>
    <w:p>
      <w:pPr>
        <w:pStyle w:val="Heading3"/>
      </w:pPr>
      <w:r>
        <w:t>- auth_group_permissio_permission_id_84c5c92e_fk_auth_perm</w:t>
      </w:r>
    </w:p>
    <w:p>
      <w:pPr>
        <w:pStyle w:val="ListBullet"/>
      </w:pPr>
      <w:r>
        <w:t>columns: ['permission_id']</w:t>
      </w:r>
    </w:p>
    <w:p>
      <w:pPr>
        <w:pStyle w:val="ListBullet"/>
      </w:pPr>
      <w:r>
        <w:t>primary_key: False</w:t>
      </w:r>
    </w:p>
    <w:p>
      <w:pPr>
        <w:pStyle w:val="ListBullet"/>
      </w:pPr>
      <w:r>
        <w:t>unique: False</w:t>
      </w:r>
    </w:p>
    <w:p>
      <w:pPr>
        <w:pStyle w:val="ListBullet"/>
      </w:pPr>
      <w:r>
        <w:t>index: True</w:t>
      </w:r>
    </w:p>
    <w:p>
      <w:pPr>
        <w:pStyle w:val="ListBullet"/>
      </w:pPr>
      <w:r>
        <w:t>check: False</w:t>
      </w:r>
    </w:p>
    <w:p>
      <w:pPr>
        <w:pStyle w:val="ListBullet"/>
      </w:pPr>
      <w:r>
        <w:t>foreign_key: ('auth_permission', 'id')</w:t>
      </w:r>
    </w:p>
    <w:p>
      <w:pPr>
        <w:pStyle w:val="ListBullet"/>
      </w:pPr>
      <w:r>
        <w:t>orders: ['ASC']</w:t>
      </w:r>
    </w:p>
    <w:p>
      <w:pPr>
        <w:pStyle w:val="ListBullet"/>
      </w:pPr>
      <w:r>
        <w:t>type: idx</w:t>
      </w:r>
    </w:p>
    <w:p>
      <w:pPr>
        <w:pStyle w:val="Heading2"/>
      </w:pPr>
      <w:r>
        <w:t>Indexes for table auth_permission</w:t>
      </w:r>
    </w:p>
    <w:p>
      <w:pPr>
        <w:pStyle w:val="Heading3"/>
      </w:pPr>
      <w:r>
        <w:t>- auth_permission_content_type_id_codename_01ab375a_uniq</w:t>
      </w:r>
    </w:p>
    <w:p>
      <w:pPr>
        <w:pStyle w:val="ListBullet"/>
      </w:pPr>
      <w:r>
        <w:t>columns: ['content_type_id', 'codename']</w:t>
      </w:r>
    </w:p>
    <w:p>
      <w:pPr>
        <w:pStyle w:val="ListBullet"/>
      </w:pPr>
      <w:r>
        <w:t>primary_key: False</w:t>
      </w:r>
    </w:p>
    <w:p>
      <w:pPr>
        <w:pStyle w:val="ListBullet"/>
      </w:pPr>
      <w:r>
        <w:t>unique: True</w:t>
      </w:r>
    </w:p>
    <w:p>
      <w:pPr>
        <w:pStyle w:val="ListBullet"/>
      </w:pPr>
      <w:r>
        <w:t>index: True</w:t>
      </w:r>
    </w:p>
    <w:p>
      <w:pPr>
        <w:pStyle w:val="ListBullet"/>
      </w:pPr>
      <w:r>
        <w:t>check: False</w:t>
      </w:r>
    </w:p>
    <w:p>
      <w:pPr>
        <w:pStyle w:val="ListBullet"/>
      </w:pPr>
      <w:r>
        <w:t>foreign_key: None</w:t>
      </w:r>
    </w:p>
    <w:p>
      <w:pPr>
        <w:pStyle w:val="ListBullet"/>
      </w:pPr>
      <w:r>
        <w:t>orders: ['ASC', 'ASC']</w:t>
      </w:r>
    </w:p>
    <w:p>
      <w:pPr>
        <w:pStyle w:val="ListBullet"/>
      </w:pPr>
      <w:r>
        <w:t>type: idx</w:t>
      </w:r>
    </w:p>
    <w:p>
      <w:pPr>
        <w:pStyle w:val="Heading3"/>
      </w:pPr>
      <w:r>
        <w:t>- PRIMARY</w:t>
      </w:r>
    </w:p>
    <w:p>
      <w:pPr>
        <w:pStyle w:val="ListBullet"/>
      </w:pPr>
      <w:r>
        <w:t>columns: ['id']</w:t>
      </w:r>
    </w:p>
    <w:p>
      <w:pPr>
        <w:pStyle w:val="ListBullet"/>
      </w:pPr>
      <w:r>
        <w:t>primary_key: True</w:t>
      </w:r>
    </w:p>
    <w:p>
      <w:pPr>
        <w:pStyle w:val="ListBullet"/>
      </w:pPr>
      <w:r>
        <w:t>unique: True</w:t>
      </w:r>
    </w:p>
    <w:p>
      <w:pPr>
        <w:pStyle w:val="ListBullet"/>
      </w:pPr>
      <w:r>
        <w:t>index: True</w:t>
      </w:r>
    </w:p>
    <w:p>
      <w:pPr>
        <w:pStyle w:val="ListBullet"/>
      </w:pPr>
      <w:r>
        <w:t>check: False</w:t>
      </w:r>
    </w:p>
    <w:p>
      <w:pPr>
        <w:pStyle w:val="ListBullet"/>
      </w:pPr>
      <w:r>
        <w:t>foreign_key: None</w:t>
      </w:r>
    </w:p>
    <w:p>
      <w:pPr>
        <w:pStyle w:val="ListBullet"/>
      </w:pPr>
      <w:r>
        <w:t>orders: ['ASC']</w:t>
      </w:r>
    </w:p>
    <w:p>
      <w:pPr>
        <w:pStyle w:val="ListBullet"/>
      </w:pPr>
      <w:r>
        <w:t>type: idx</w:t>
      </w:r>
    </w:p>
    <w:p>
      <w:pPr>
        <w:pStyle w:val="Heading2"/>
      </w:pPr>
      <w:r>
        <w:t>Indexes for table auth_user</w:t>
      </w:r>
    </w:p>
    <w:p>
      <w:pPr>
        <w:pStyle w:val="Heading3"/>
      </w:pPr>
      <w:r>
        <w:t>- PRIMARY</w:t>
      </w:r>
    </w:p>
    <w:p>
      <w:pPr>
        <w:pStyle w:val="ListBullet"/>
      </w:pPr>
      <w:r>
        <w:t>columns: ['id']</w:t>
      </w:r>
    </w:p>
    <w:p>
      <w:pPr>
        <w:pStyle w:val="ListBullet"/>
      </w:pPr>
      <w:r>
        <w:t>primary_key: True</w:t>
      </w:r>
    </w:p>
    <w:p>
      <w:pPr>
        <w:pStyle w:val="ListBullet"/>
      </w:pPr>
      <w:r>
        <w:t>unique: True</w:t>
      </w:r>
    </w:p>
    <w:p>
      <w:pPr>
        <w:pStyle w:val="ListBullet"/>
      </w:pPr>
      <w:r>
        <w:t>index: True</w:t>
      </w:r>
    </w:p>
    <w:p>
      <w:pPr>
        <w:pStyle w:val="ListBullet"/>
      </w:pPr>
      <w:r>
        <w:t>check: False</w:t>
      </w:r>
    </w:p>
    <w:p>
      <w:pPr>
        <w:pStyle w:val="ListBullet"/>
      </w:pPr>
      <w:r>
        <w:t>foreign_key: None</w:t>
      </w:r>
    </w:p>
    <w:p>
      <w:pPr>
        <w:pStyle w:val="ListBullet"/>
      </w:pPr>
      <w:r>
        <w:t>orders: ['ASC']</w:t>
      </w:r>
    </w:p>
    <w:p>
      <w:pPr>
        <w:pStyle w:val="ListBullet"/>
      </w:pPr>
      <w:r>
        <w:t>type: idx</w:t>
      </w:r>
    </w:p>
    <w:p>
      <w:pPr>
        <w:pStyle w:val="Heading3"/>
      </w:pPr>
      <w:r>
        <w:t>- username</w:t>
      </w:r>
    </w:p>
    <w:p>
      <w:pPr>
        <w:pStyle w:val="ListBullet"/>
      </w:pPr>
      <w:r>
        <w:t>columns: ['username']</w:t>
      </w:r>
    </w:p>
    <w:p>
      <w:pPr>
        <w:pStyle w:val="ListBullet"/>
      </w:pPr>
      <w:r>
        <w:t>primary_key: False</w:t>
      </w:r>
    </w:p>
    <w:p>
      <w:pPr>
        <w:pStyle w:val="ListBullet"/>
      </w:pPr>
      <w:r>
        <w:t>unique: True</w:t>
      </w:r>
    </w:p>
    <w:p>
      <w:pPr>
        <w:pStyle w:val="ListBullet"/>
      </w:pPr>
      <w:r>
        <w:t>index: True</w:t>
      </w:r>
    </w:p>
    <w:p>
      <w:pPr>
        <w:pStyle w:val="ListBullet"/>
      </w:pPr>
      <w:r>
        <w:t>check: False</w:t>
      </w:r>
    </w:p>
    <w:p>
      <w:pPr>
        <w:pStyle w:val="ListBullet"/>
      </w:pPr>
      <w:r>
        <w:t>foreign_key: None</w:t>
      </w:r>
    </w:p>
    <w:p>
      <w:pPr>
        <w:pStyle w:val="ListBullet"/>
      </w:pPr>
      <w:r>
        <w:t>orders: ['ASC']</w:t>
      </w:r>
    </w:p>
    <w:p>
      <w:pPr>
        <w:pStyle w:val="ListBullet"/>
      </w:pPr>
      <w:r>
        <w:t>type: idx</w:t>
      </w:r>
    </w:p>
    <w:p>
      <w:pPr>
        <w:pStyle w:val="Heading2"/>
      </w:pPr>
      <w:r>
        <w:t>Indexes for table auth_user_groups</w:t>
      </w:r>
    </w:p>
    <w:p>
      <w:pPr>
        <w:pStyle w:val="Heading3"/>
      </w:pPr>
      <w:r>
        <w:t>- auth_user_groups_user_id_group_id_94350c0c_uniq</w:t>
      </w:r>
    </w:p>
    <w:p>
      <w:pPr>
        <w:pStyle w:val="ListBullet"/>
      </w:pPr>
      <w:r>
        <w:t>columns: ['user_id', 'group_id']</w:t>
      </w:r>
    </w:p>
    <w:p>
      <w:pPr>
        <w:pStyle w:val="ListBullet"/>
      </w:pPr>
      <w:r>
        <w:t>primary_key: False</w:t>
      </w:r>
    </w:p>
    <w:p>
      <w:pPr>
        <w:pStyle w:val="ListBullet"/>
      </w:pPr>
      <w:r>
        <w:t>unique: True</w:t>
      </w:r>
    </w:p>
    <w:p>
      <w:pPr>
        <w:pStyle w:val="ListBullet"/>
      </w:pPr>
      <w:r>
        <w:t>index: True</w:t>
      </w:r>
    </w:p>
    <w:p>
      <w:pPr>
        <w:pStyle w:val="ListBullet"/>
      </w:pPr>
      <w:r>
        <w:t>check: False</w:t>
      </w:r>
    </w:p>
    <w:p>
      <w:pPr>
        <w:pStyle w:val="ListBullet"/>
      </w:pPr>
      <w:r>
        <w:t>foreign_key: None</w:t>
      </w:r>
    </w:p>
    <w:p>
      <w:pPr>
        <w:pStyle w:val="ListBullet"/>
      </w:pPr>
      <w:r>
        <w:t>orders: ['ASC', 'ASC']</w:t>
      </w:r>
    </w:p>
    <w:p>
      <w:pPr>
        <w:pStyle w:val="ListBullet"/>
      </w:pPr>
      <w:r>
        <w:t>type: idx</w:t>
      </w:r>
    </w:p>
    <w:p>
      <w:pPr>
        <w:pStyle w:val="Heading3"/>
      </w:pPr>
      <w:r>
        <w:t>- PRIMARY</w:t>
      </w:r>
    </w:p>
    <w:p>
      <w:pPr>
        <w:pStyle w:val="ListBullet"/>
      </w:pPr>
      <w:r>
        <w:t>columns: ['id']</w:t>
      </w:r>
    </w:p>
    <w:p>
      <w:pPr>
        <w:pStyle w:val="ListBullet"/>
      </w:pPr>
      <w:r>
        <w:t>primary_key: True</w:t>
      </w:r>
    </w:p>
    <w:p>
      <w:pPr>
        <w:pStyle w:val="ListBullet"/>
      </w:pPr>
      <w:r>
        <w:t>unique: True</w:t>
      </w:r>
    </w:p>
    <w:p>
      <w:pPr>
        <w:pStyle w:val="ListBullet"/>
      </w:pPr>
      <w:r>
        <w:t>index: True</w:t>
      </w:r>
    </w:p>
    <w:p>
      <w:pPr>
        <w:pStyle w:val="ListBullet"/>
      </w:pPr>
      <w:r>
        <w:t>check: False</w:t>
      </w:r>
    </w:p>
    <w:p>
      <w:pPr>
        <w:pStyle w:val="ListBullet"/>
      </w:pPr>
      <w:r>
        <w:t>foreign_key: None</w:t>
      </w:r>
    </w:p>
    <w:p>
      <w:pPr>
        <w:pStyle w:val="ListBullet"/>
      </w:pPr>
      <w:r>
        <w:t>orders: ['ASC']</w:t>
      </w:r>
    </w:p>
    <w:p>
      <w:pPr>
        <w:pStyle w:val="ListBullet"/>
      </w:pPr>
      <w:r>
        <w:t>type: idx</w:t>
      </w:r>
    </w:p>
    <w:p>
      <w:pPr>
        <w:pStyle w:val="Heading3"/>
      </w:pPr>
      <w:r>
        <w:t>- auth_user_groups_group_id_97559544_fk_auth_group_id</w:t>
      </w:r>
    </w:p>
    <w:p>
      <w:pPr>
        <w:pStyle w:val="ListBullet"/>
      </w:pPr>
      <w:r>
        <w:t>columns: ['group_id']</w:t>
      </w:r>
    </w:p>
    <w:p>
      <w:pPr>
        <w:pStyle w:val="ListBullet"/>
      </w:pPr>
      <w:r>
        <w:t>primary_key: False</w:t>
      </w:r>
    </w:p>
    <w:p>
      <w:pPr>
        <w:pStyle w:val="ListBullet"/>
      </w:pPr>
      <w:r>
        <w:t>unique: False</w:t>
      </w:r>
    </w:p>
    <w:p>
      <w:pPr>
        <w:pStyle w:val="ListBullet"/>
      </w:pPr>
      <w:r>
        <w:t>index: True</w:t>
      </w:r>
    </w:p>
    <w:p>
      <w:pPr>
        <w:pStyle w:val="ListBullet"/>
      </w:pPr>
      <w:r>
        <w:t>check: False</w:t>
      </w:r>
    </w:p>
    <w:p>
      <w:pPr>
        <w:pStyle w:val="ListBullet"/>
      </w:pPr>
      <w:r>
        <w:t>foreign_key: ('auth_group', 'id')</w:t>
      </w:r>
    </w:p>
    <w:p>
      <w:pPr>
        <w:pStyle w:val="ListBullet"/>
      </w:pPr>
      <w:r>
        <w:t>orders: ['ASC']</w:t>
      </w:r>
    </w:p>
    <w:p>
      <w:pPr>
        <w:pStyle w:val="ListBullet"/>
      </w:pPr>
      <w:r>
        <w:t>type: idx</w:t>
      </w:r>
    </w:p>
    <w:p>
      <w:pPr>
        <w:pStyle w:val="Heading2"/>
      </w:pPr>
      <w:r>
        <w:t>Indexes for table auth_user_user_permissions</w:t>
      </w:r>
    </w:p>
    <w:p>
      <w:pPr>
        <w:pStyle w:val="Heading3"/>
      </w:pPr>
      <w:r>
        <w:t>- auth_user_user_permissions_user_id_permission_id_14a6b632_uniq</w:t>
      </w:r>
    </w:p>
    <w:p>
      <w:pPr>
        <w:pStyle w:val="ListBullet"/>
      </w:pPr>
      <w:r>
        <w:t>columns: ['user_id', 'permission_id']</w:t>
      </w:r>
    </w:p>
    <w:p>
      <w:pPr>
        <w:pStyle w:val="ListBullet"/>
      </w:pPr>
      <w:r>
        <w:t>primary_key: False</w:t>
      </w:r>
    </w:p>
    <w:p>
      <w:pPr>
        <w:pStyle w:val="ListBullet"/>
      </w:pPr>
      <w:r>
        <w:t>unique: True</w:t>
      </w:r>
    </w:p>
    <w:p>
      <w:pPr>
        <w:pStyle w:val="ListBullet"/>
      </w:pPr>
      <w:r>
        <w:t>index: True</w:t>
      </w:r>
    </w:p>
    <w:p>
      <w:pPr>
        <w:pStyle w:val="ListBullet"/>
      </w:pPr>
      <w:r>
        <w:t>check: False</w:t>
      </w:r>
    </w:p>
    <w:p>
      <w:pPr>
        <w:pStyle w:val="ListBullet"/>
      </w:pPr>
      <w:r>
        <w:t>foreign_key: None</w:t>
      </w:r>
    </w:p>
    <w:p>
      <w:pPr>
        <w:pStyle w:val="ListBullet"/>
      </w:pPr>
      <w:r>
        <w:t>orders: ['ASC', 'ASC']</w:t>
      </w:r>
    </w:p>
    <w:p>
      <w:pPr>
        <w:pStyle w:val="ListBullet"/>
      </w:pPr>
      <w:r>
        <w:t>type: idx</w:t>
      </w:r>
    </w:p>
    <w:p>
      <w:pPr>
        <w:pStyle w:val="Heading3"/>
      </w:pPr>
      <w:r>
        <w:t>- PRIMARY</w:t>
      </w:r>
    </w:p>
    <w:p>
      <w:pPr>
        <w:pStyle w:val="ListBullet"/>
      </w:pPr>
      <w:r>
        <w:t>columns: ['id']</w:t>
      </w:r>
    </w:p>
    <w:p>
      <w:pPr>
        <w:pStyle w:val="ListBullet"/>
      </w:pPr>
      <w:r>
        <w:t>primary_key: True</w:t>
      </w:r>
    </w:p>
    <w:p>
      <w:pPr>
        <w:pStyle w:val="ListBullet"/>
      </w:pPr>
      <w:r>
        <w:t>unique: True</w:t>
      </w:r>
    </w:p>
    <w:p>
      <w:pPr>
        <w:pStyle w:val="ListBullet"/>
      </w:pPr>
      <w:r>
        <w:t>index: True</w:t>
      </w:r>
    </w:p>
    <w:p>
      <w:pPr>
        <w:pStyle w:val="ListBullet"/>
      </w:pPr>
      <w:r>
        <w:t>check: False</w:t>
      </w:r>
    </w:p>
    <w:p>
      <w:pPr>
        <w:pStyle w:val="ListBullet"/>
      </w:pPr>
      <w:r>
        <w:t>foreign_key: None</w:t>
      </w:r>
    </w:p>
    <w:p>
      <w:pPr>
        <w:pStyle w:val="ListBullet"/>
      </w:pPr>
      <w:r>
        <w:t>orders: ['ASC']</w:t>
      </w:r>
    </w:p>
    <w:p>
      <w:pPr>
        <w:pStyle w:val="ListBullet"/>
      </w:pPr>
      <w:r>
        <w:t>type: idx</w:t>
      </w:r>
    </w:p>
    <w:p>
      <w:pPr>
        <w:pStyle w:val="Heading3"/>
      </w:pPr>
      <w:r>
        <w:t>- auth_user_user_permi_permission_id_1fbb5f2c_fk_auth_perm</w:t>
      </w:r>
    </w:p>
    <w:p>
      <w:pPr>
        <w:pStyle w:val="ListBullet"/>
      </w:pPr>
      <w:r>
        <w:t>columns: ['permission_id']</w:t>
      </w:r>
    </w:p>
    <w:p>
      <w:pPr>
        <w:pStyle w:val="ListBullet"/>
      </w:pPr>
      <w:r>
        <w:t>primary_key: False</w:t>
      </w:r>
    </w:p>
    <w:p>
      <w:pPr>
        <w:pStyle w:val="ListBullet"/>
      </w:pPr>
      <w:r>
        <w:t>unique: False</w:t>
      </w:r>
    </w:p>
    <w:p>
      <w:pPr>
        <w:pStyle w:val="ListBullet"/>
      </w:pPr>
      <w:r>
        <w:t>index: True</w:t>
      </w:r>
    </w:p>
    <w:p>
      <w:pPr>
        <w:pStyle w:val="ListBullet"/>
      </w:pPr>
      <w:r>
        <w:t>check: False</w:t>
      </w:r>
    </w:p>
    <w:p>
      <w:pPr>
        <w:pStyle w:val="ListBullet"/>
      </w:pPr>
      <w:r>
        <w:t>foreign_key: ('auth_permission', 'id')</w:t>
      </w:r>
    </w:p>
    <w:p>
      <w:pPr>
        <w:pStyle w:val="ListBullet"/>
      </w:pPr>
      <w:r>
        <w:t>orders: ['ASC']</w:t>
      </w:r>
    </w:p>
    <w:p>
      <w:pPr>
        <w:pStyle w:val="ListBullet"/>
      </w:pPr>
      <w:r>
        <w:t>type: idx</w:t>
      </w:r>
    </w:p>
    <w:p>
      <w:pPr>
        <w:pStyle w:val="Heading2"/>
      </w:pPr>
      <w:r>
        <w:t>Indexes for table cafeteria_category</w:t>
      </w:r>
    </w:p>
    <w:p>
      <w:pPr>
        <w:pStyle w:val="Heading3"/>
      </w:pPr>
      <w:r>
        <w:t>- PRIMARY</w:t>
      </w:r>
    </w:p>
    <w:p>
      <w:pPr>
        <w:pStyle w:val="ListBullet"/>
      </w:pPr>
      <w:r>
        <w:t>columns: ['id']</w:t>
      </w:r>
    </w:p>
    <w:p>
      <w:pPr>
        <w:pStyle w:val="ListBullet"/>
      </w:pPr>
      <w:r>
        <w:t>primary_key: True</w:t>
      </w:r>
    </w:p>
    <w:p>
      <w:pPr>
        <w:pStyle w:val="ListBullet"/>
      </w:pPr>
      <w:r>
        <w:t>unique: True</w:t>
      </w:r>
    </w:p>
    <w:p>
      <w:pPr>
        <w:pStyle w:val="ListBullet"/>
      </w:pPr>
      <w:r>
        <w:t>index: True</w:t>
      </w:r>
    </w:p>
    <w:p>
      <w:pPr>
        <w:pStyle w:val="ListBullet"/>
      </w:pPr>
      <w:r>
        <w:t>check: False</w:t>
      </w:r>
    </w:p>
    <w:p>
      <w:pPr>
        <w:pStyle w:val="ListBullet"/>
      </w:pPr>
      <w:r>
        <w:t>foreign_key: None</w:t>
      </w:r>
    </w:p>
    <w:p>
      <w:pPr>
        <w:pStyle w:val="ListBullet"/>
      </w:pPr>
      <w:r>
        <w:t>orders: ['ASC']</w:t>
      </w:r>
    </w:p>
    <w:p>
      <w:pPr>
        <w:pStyle w:val="ListBullet"/>
      </w:pPr>
      <w:r>
        <w:t>type: idx</w:t>
      </w:r>
    </w:p>
    <w:p>
      <w:pPr>
        <w:pStyle w:val="Heading2"/>
      </w:pPr>
      <w:r>
        <w:t>Indexes for table cafeteria_inventory</w:t>
      </w:r>
    </w:p>
    <w:p>
      <w:pPr>
        <w:pStyle w:val="Heading3"/>
      </w:pPr>
      <w:r>
        <w:t>- menu_id</w:t>
      </w:r>
    </w:p>
    <w:p>
      <w:pPr>
        <w:pStyle w:val="ListBullet"/>
      </w:pPr>
      <w:r>
        <w:t>columns: ['menu_id']</w:t>
      </w:r>
    </w:p>
    <w:p>
      <w:pPr>
        <w:pStyle w:val="ListBullet"/>
      </w:pPr>
      <w:r>
        <w:t>primary_key: False</w:t>
      </w:r>
    </w:p>
    <w:p>
      <w:pPr>
        <w:pStyle w:val="ListBullet"/>
      </w:pPr>
      <w:r>
        <w:t>unique: True</w:t>
      </w:r>
    </w:p>
    <w:p>
      <w:pPr>
        <w:pStyle w:val="ListBullet"/>
      </w:pPr>
      <w:r>
        <w:t>index: True</w:t>
      </w:r>
    </w:p>
    <w:p>
      <w:pPr>
        <w:pStyle w:val="ListBullet"/>
      </w:pPr>
      <w:r>
        <w:t>check: False</w:t>
      </w:r>
    </w:p>
    <w:p>
      <w:pPr>
        <w:pStyle w:val="ListBullet"/>
      </w:pPr>
      <w:r>
        <w:t>foreign_key: None</w:t>
      </w:r>
    </w:p>
    <w:p>
      <w:pPr>
        <w:pStyle w:val="ListBullet"/>
      </w:pPr>
      <w:r>
        <w:t>orders: ['ASC']</w:t>
      </w:r>
    </w:p>
    <w:p>
      <w:pPr>
        <w:pStyle w:val="ListBullet"/>
      </w:pPr>
      <w:r>
        <w:t>type: idx</w:t>
      </w:r>
    </w:p>
    <w:p>
      <w:pPr>
        <w:pStyle w:val="Heading3"/>
      </w:pPr>
      <w:r>
        <w:t>- PRIMARY</w:t>
      </w:r>
    </w:p>
    <w:p>
      <w:pPr>
        <w:pStyle w:val="ListBullet"/>
      </w:pPr>
      <w:r>
        <w:t>columns: ['id']</w:t>
      </w:r>
    </w:p>
    <w:p>
      <w:pPr>
        <w:pStyle w:val="ListBullet"/>
      </w:pPr>
      <w:r>
        <w:t>primary_key: True</w:t>
      </w:r>
    </w:p>
    <w:p>
      <w:pPr>
        <w:pStyle w:val="ListBullet"/>
      </w:pPr>
      <w:r>
        <w:t>unique: True</w:t>
      </w:r>
    </w:p>
    <w:p>
      <w:pPr>
        <w:pStyle w:val="ListBullet"/>
      </w:pPr>
      <w:r>
        <w:t>index: True</w:t>
      </w:r>
    </w:p>
    <w:p>
      <w:pPr>
        <w:pStyle w:val="ListBullet"/>
      </w:pPr>
      <w:r>
        <w:t>check: False</w:t>
      </w:r>
    </w:p>
    <w:p>
      <w:pPr>
        <w:pStyle w:val="ListBullet"/>
      </w:pPr>
      <w:r>
        <w:t>foreign_key: None</w:t>
      </w:r>
    </w:p>
    <w:p>
      <w:pPr>
        <w:pStyle w:val="ListBullet"/>
      </w:pPr>
      <w:r>
        <w:t>orders: ['ASC']</w:t>
      </w:r>
    </w:p>
    <w:p>
      <w:pPr>
        <w:pStyle w:val="ListBullet"/>
      </w:pPr>
      <w:r>
        <w:t>type: idx</w:t>
      </w:r>
    </w:p>
    <w:p>
      <w:pPr>
        <w:pStyle w:val="Heading2"/>
      </w:pPr>
      <w:r>
        <w:t>Indexes for table cafeteria_menuitem</w:t>
      </w:r>
    </w:p>
    <w:p>
      <w:pPr>
        <w:pStyle w:val="Heading3"/>
      </w:pPr>
      <w:r>
        <w:t>- PRIMARY</w:t>
      </w:r>
    </w:p>
    <w:p>
      <w:pPr>
        <w:pStyle w:val="ListBullet"/>
      </w:pPr>
      <w:r>
        <w:t>columns: ['id']</w:t>
      </w:r>
    </w:p>
    <w:p>
      <w:pPr>
        <w:pStyle w:val="ListBullet"/>
      </w:pPr>
      <w:r>
        <w:t>primary_key: True</w:t>
      </w:r>
    </w:p>
    <w:p>
      <w:pPr>
        <w:pStyle w:val="ListBullet"/>
      </w:pPr>
      <w:r>
        <w:t>unique: True</w:t>
      </w:r>
    </w:p>
    <w:p>
      <w:pPr>
        <w:pStyle w:val="ListBullet"/>
      </w:pPr>
      <w:r>
        <w:t>index: True</w:t>
      </w:r>
    </w:p>
    <w:p>
      <w:pPr>
        <w:pStyle w:val="ListBullet"/>
      </w:pPr>
      <w:r>
        <w:t>check: False</w:t>
      </w:r>
    </w:p>
    <w:p>
      <w:pPr>
        <w:pStyle w:val="ListBullet"/>
      </w:pPr>
      <w:r>
        <w:t>foreign_key: None</w:t>
      </w:r>
    </w:p>
    <w:p>
      <w:pPr>
        <w:pStyle w:val="ListBullet"/>
      </w:pPr>
      <w:r>
        <w:t>orders: ['ASC']</w:t>
      </w:r>
    </w:p>
    <w:p>
      <w:pPr>
        <w:pStyle w:val="ListBullet"/>
      </w:pPr>
      <w:r>
        <w:t>type: idx</w:t>
      </w:r>
    </w:p>
    <w:p>
      <w:pPr>
        <w:pStyle w:val="Heading3"/>
      </w:pPr>
      <w:r>
        <w:t>- cafeteria_menuitem_catagory_id_e16e63ee_fk_cafeteria_category_id</w:t>
      </w:r>
    </w:p>
    <w:p>
      <w:pPr>
        <w:pStyle w:val="ListBullet"/>
      </w:pPr>
      <w:r>
        <w:t>columns: ['catagory_id']</w:t>
      </w:r>
    </w:p>
    <w:p>
      <w:pPr>
        <w:pStyle w:val="ListBullet"/>
      </w:pPr>
      <w:r>
        <w:t>primary_key: False</w:t>
      </w:r>
    </w:p>
    <w:p>
      <w:pPr>
        <w:pStyle w:val="ListBullet"/>
      </w:pPr>
      <w:r>
        <w:t>unique: False</w:t>
      </w:r>
    </w:p>
    <w:p>
      <w:pPr>
        <w:pStyle w:val="ListBullet"/>
      </w:pPr>
      <w:r>
        <w:t>index: True</w:t>
      </w:r>
    </w:p>
    <w:p>
      <w:pPr>
        <w:pStyle w:val="ListBullet"/>
      </w:pPr>
      <w:r>
        <w:t>check: False</w:t>
      </w:r>
    </w:p>
    <w:p>
      <w:pPr>
        <w:pStyle w:val="ListBullet"/>
      </w:pPr>
      <w:r>
        <w:t>foreign_key: ('cafeteria_category', 'id')</w:t>
      </w:r>
    </w:p>
    <w:p>
      <w:pPr>
        <w:pStyle w:val="ListBullet"/>
      </w:pPr>
      <w:r>
        <w:t>orders: ['ASC']</w:t>
      </w:r>
    </w:p>
    <w:p>
      <w:pPr>
        <w:pStyle w:val="ListBullet"/>
      </w:pPr>
      <w:r>
        <w:t>type: idx</w:t>
      </w:r>
    </w:p>
    <w:p>
      <w:pPr>
        <w:pStyle w:val="Heading2"/>
      </w:pPr>
      <w:r>
        <w:t>Indexes for table cafeteria_order</w:t>
      </w:r>
    </w:p>
    <w:p>
      <w:pPr>
        <w:pStyle w:val="Heading3"/>
      </w:pPr>
      <w:r>
        <w:t>- PRIMARY</w:t>
      </w:r>
    </w:p>
    <w:p>
      <w:pPr>
        <w:pStyle w:val="ListBullet"/>
      </w:pPr>
      <w:r>
        <w:t>columns: ['id']</w:t>
      </w:r>
    </w:p>
    <w:p>
      <w:pPr>
        <w:pStyle w:val="ListBullet"/>
      </w:pPr>
      <w:r>
        <w:t>primary_key: True</w:t>
      </w:r>
    </w:p>
    <w:p>
      <w:pPr>
        <w:pStyle w:val="ListBullet"/>
      </w:pPr>
      <w:r>
        <w:t>unique: True</w:t>
      </w:r>
    </w:p>
    <w:p>
      <w:pPr>
        <w:pStyle w:val="ListBullet"/>
      </w:pPr>
      <w:r>
        <w:t>index: True</w:t>
      </w:r>
    </w:p>
    <w:p>
      <w:pPr>
        <w:pStyle w:val="ListBullet"/>
      </w:pPr>
      <w:r>
        <w:t>check: False</w:t>
      </w:r>
    </w:p>
    <w:p>
      <w:pPr>
        <w:pStyle w:val="ListBullet"/>
      </w:pPr>
      <w:r>
        <w:t>foreign_key: None</w:t>
      </w:r>
    </w:p>
    <w:p>
      <w:pPr>
        <w:pStyle w:val="ListBullet"/>
      </w:pPr>
      <w:r>
        <w:t>orders: ['ASC']</w:t>
      </w:r>
    </w:p>
    <w:p>
      <w:pPr>
        <w:pStyle w:val="ListBullet"/>
      </w:pPr>
      <w:r>
        <w:t>type: idx</w:t>
      </w:r>
    </w:p>
    <w:p>
      <w:pPr>
        <w:pStyle w:val="Heading3"/>
      </w:pPr>
      <w:r>
        <w:t>- cafeteria_order_order_status_id_54e6fbb4_fk_cafeteria</w:t>
      </w:r>
    </w:p>
    <w:p>
      <w:pPr>
        <w:pStyle w:val="ListBullet"/>
      </w:pPr>
      <w:r>
        <w:t>columns: ['order_status_id']</w:t>
      </w:r>
    </w:p>
    <w:p>
      <w:pPr>
        <w:pStyle w:val="ListBullet"/>
      </w:pPr>
      <w:r>
        <w:t>primary_key: False</w:t>
      </w:r>
    </w:p>
    <w:p>
      <w:pPr>
        <w:pStyle w:val="ListBullet"/>
      </w:pPr>
      <w:r>
        <w:t>unique: False</w:t>
      </w:r>
    </w:p>
    <w:p>
      <w:pPr>
        <w:pStyle w:val="ListBullet"/>
      </w:pPr>
      <w:r>
        <w:t>index: True</w:t>
      </w:r>
    </w:p>
    <w:p>
      <w:pPr>
        <w:pStyle w:val="ListBullet"/>
      </w:pPr>
      <w:r>
        <w:t>check: False</w:t>
      </w:r>
    </w:p>
    <w:p>
      <w:pPr>
        <w:pStyle w:val="ListBullet"/>
      </w:pPr>
      <w:r>
        <w:t>foreign_key: ('cafeteria_orderstatus', 'id')</w:t>
      </w:r>
    </w:p>
    <w:p>
      <w:pPr>
        <w:pStyle w:val="ListBullet"/>
      </w:pPr>
      <w:r>
        <w:t>orders: ['ASC']</w:t>
      </w:r>
    </w:p>
    <w:p>
      <w:pPr>
        <w:pStyle w:val="ListBullet"/>
      </w:pPr>
      <w:r>
        <w:t>type: idx</w:t>
      </w:r>
    </w:p>
    <w:p>
      <w:pPr>
        <w:pStyle w:val="Heading3"/>
      </w:pPr>
      <w:r>
        <w:t>- cafeteria_order_user_id_dd4915bd_fk_cafeteria_user_id</w:t>
      </w:r>
    </w:p>
    <w:p>
      <w:pPr>
        <w:pStyle w:val="ListBullet"/>
      </w:pPr>
      <w:r>
        <w:t>columns: ['user_id']</w:t>
      </w:r>
    </w:p>
    <w:p>
      <w:pPr>
        <w:pStyle w:val="ListBullet"/>
      </w:pPr>
      <w:r>
        <w:t>primary_key: False</w:t>
      </w:r>
    </w:p>
    <w:p>
      <w:pPr>
        <w:pStyle w:val="ListBullet"/>
      </w:pPr>
      <w:r>
        <w:t>unique: False</w:t>
      </w:r>
    </w:p>
    <w:p>
      <w:pPr>
        <w:pStyle w:val="ListBullet"/>
      </w:pPr>
      <w:r>
        <w:t>index: True</w:t>
      </w:r>
    </w:p>
    <w:p>
      <w:pPr>
        <w:pStyle w:val="ListBullet"/>
      </w:pPr>
      <w:r>
        <w:t>check: False</w:t>
      </w:r>
    </w:p>
    <w:p>
      <w:pPr>
        <w:pStyle w:val="ListBullet"/>
      </w:pPr>
      <w:r>
        <w:t>foreign_key: ('cafeteria_user', 'id')</w:t>
      </w:r>
    </w:p>
    <w:p>
      <w:pPr>
        <w:pStyle w:val="ListBullet"/>
      </w:pPr>
      <w:r>
        <w:t>orders: ['ASC']</w:t>
      </w:r>
    </w:p>
    <w:p>
      <w:pPr>
        <w:pStyle w:val="ListBullet"/>
      </w:pPr>
      <w:r>
        <w:t>type: idx</w:t>
      </w:r>
    </w:p>
    <w:p>
      <w:pPr>
        <w:pStyle w:val="Heading2"/>
      </w:pPr>
      <w:r>
        <w:t>Indexes for table cafeteria_orderitem</w:t>
      </w:r>
    </w:p>
    <w:p>
      <w:pPr>
        <w:pStyle w:val="Heading3"/>
      </w:pPr>
      <w:r>
        <w:t>- PRIMARY</w:t>
      </w:r>
    </w:p>
    <w:p>
      <w:pPr>
        <w:pStyle w:val="ListBullet"/>
      </w:pPr>
      <w:r>
        <w:t>columns: ['id']</w:t>
      </w:r>
    </w:p>
    <w:p>
      <w:pPr>
        <w:pStyle w:val="ListBullet"/>
      </w:pPr>
      <w:r>
        <w:t>primary_key: True</w:t>
      </w:r>
    </w:p>
    <w:p>
      <w:pPr>
        <w:pStyle w:val="ListBullet"/>
      </w:pPr>
      <w:r>
        <w:t>unique: True</w:t>
      </w:r>
    </w:p>
    <w:p>
      <w:pPr>
        <w:pStyle w:val="ListBullet"/>
      </w:pPr>
      <w:r>
        <w:t>index: True</w:t>
      </w:r>
    </w:p>
    <w:p>
      <w:pPr>
        <w:pStyle w:val="ListBullet"/>
      </w:pPr>
      <w:r>
        <w:t>check: False</w:t>
      </w:r>
    </w:p>
    <w:p>
      <w:pPr>
        <w:pStyle w:val="ListBullet"/>
      </w:pPr>
      <w:r>
        <w:t>foreign_key: None</w:t>
      </w:r>
    </w:p>
    <w:p>
      <w:pPr>
        <w:pStyle w:val="ListBullet"/>
      </w:pPr>
      <w:r>
        <w:t>orders: ['ASC']</w:t>
      </w:r>
    </w:p>
    <w:p>
      <w:pPr>
        <w:pStyle w:val="ListBullet"/>
      </w:pPr>
      <w:r>
        <w:t>type: idx</w:t>
      </w:r>
    </w:p>
    <w:p>
      <w:pPr>
        <w:pStyle w:val="Heading3"/>
      </w:pPr>
      <w:r>
        <w:t>- cafeteria_orderitem_menu_id_7bbf87b7_fk_cafeteria_menuitem_id</w:t>
      </w:r>
    </w:p>
    <w:p>
      <w:pPr>
        <w:pStyle w:val="ListBullet"/>
      </w:pPr>
      <w:r>
        <w:t>columns: ['menu_id']</w:t>
      </w:r>
    </w:p>
    <w:p>
      <w:pPr>
        <w:pStyle w:val="ListBullet"/>
      </w:pPr>
      <w:r>
        <w:t>primary_key: False</w:t>
      </w:r>
    </w:p>
    <w:p>
      <w:pPr>
        <w:pStyle w:val="ListBullet"/>
      </w:pPr>
      <w:r>
        <w:t>unique: False</w:t>
      </w:r>
    </w:p>
    <w:p>
      <w:pPr>
        <w:pStyle w:val="ListBullet"/>
      </w:pPr>
      <w:r>
        <w:t>index: True</w:t>
      </w:r>
    </w:p>
    <w:p>
      <w:pPr>
        <w:pStyle w:val="ListBullet"/>
      </w:pPr>
      <w:r>
        <w:t>check: False</w:t>
      </w:r>
    </w:p>
    <w:p>
      <w:pPr>
        <w:pStyle w:val="ListBullet"/>
      </w:pPr>
      <w:r>
        <w:t>foreign_key: ('cafeteria_menuitem', 'id')</w:t>
      </w:r>
    </w:p>
    <w:p>
      <w:pPr>
        <w:pStyle w:val="ListBullet"/>
      </w:pPr>
      <w:r>
        <w:t>orders: ['ASC']</w:t>
      </w:r>
    </w:p>
    <w:p>
      <w:pPr>
        <w:pStyle w:val="ListBullet"/>
      </w:pPr>
      <w:r>
        <w:t>type: idx</w:t>
      </w:r>
    </w:p>
    <w:p>
      <w:pPr>
        <w:pStyle w:val="Heading3"/>
      </w:pPr>
      <w:r>
        <w:t>- cafeteria_orderitem_order_id_59882f7d_fk_cafeteria_order_id</w:t>
      </w:r>
    </w:p>
    <w:p>
      <w:pPr>
        <w:pStyle w:val="ListBullet"/>
      </w:pPr>
      <w:r>
        <w:t>columns: ['order_id']</w:t>
      </w:r>
    </w:p>
    <w:p>
      <w:pPr>
        <w:pStyle w:val="ListBullet"/>
      </w:pPr>
      <w:r>
        <w:t>primary_key: False</w:t>
      </w:r>
    </w:p>
    <w:p>
      <w:pPr>
        <w:pStyle w:val="ListBullet"/>
      </w:pPr>
      <w:r>
        <w:t>unique: False</w:t>
      </w:r>
    </w:p>
    <w:p>
      <w:pPr>
        <w:pStyle w:val="ListBullet"/>
      </w:pPr>
      <w:r>
        <w:t>index: True</w:t>
      </w:r>
    </w:p>
    <w:p>
      <w:pPr>
        <w:pStyle w:val="ListBullet"/>
      </w:pPr>
      <w:r>
        <w:t>check: False</w:t>
      </w:r>
    </w:p>
    <w:p>
      <w:pPr>
        <w:pStyle w:val="ListBullet"/>
      </w:pPr>
      <w:r>
        <w:t>foreign_key: ('cafeteria_order', 'id')</w:t>
      </w:r>
    </w:p>
    <w:p>
      <w:pPr>
        <w:pStyle w:val="ListBullet"/>
      </w:pPr>
      <w:r>
        <w:t>orders: ['ASC']</w:t>
      </w:r>
    </w:p>
    <w:p>
      <w:pPr>
        <w:pStyle w:val="ListBullet"/>
      </w:pPr>
      <w:r>
        <w:t>type: idx</w:t>
      </w:r>
    </w:p>
    <w:p>
      <w:pPr>
        <w:pStyle w:val="Heading2"/>
      </w:pPr>
      <w:r>
        <w:t>Indexes for table cafeteria_orderstatus</w:t>
      </w:r>
    </w:p>
    <w:p>
      <w:pPr>
        <w:pStyle w:val="Heading3"/>
      </w:pPr>
      <w:r>
        <w:t>- PRIMARY</w:t>
      </w:r>
    </w:p>
    <w:p>
      <w:pPr>
        <w:pStyle w:val="ListBullet"/>
      </w:pPr>
      <w:r>
        <w:t>columns: ['id']</w:t>
      </w:r>
    </w:p>
    <w:p>
      <w:pPr>
        <w:pStyle w:val="ListBullet"/>
      </w:pPr>
      <w:r>
        <w:t>primary_key: True</w:t>
      </w:r>
    </w:p>
    <w:p>
      <w:pPr>
        <w:pStyle w:val="ListBullet"/>
      </w:pPr>
      <w:r>
        <w:t>unique: True</w:t>
      </w:r>
    </w:p>
    <w:p>
      <w:pPr>
        <w:pStyle w:val="ListBullet"/>
      </w:pPr>
      <w:r>
        <w:t>index: True</w:t>
      </w:r>
    </w:p>
    <w:p>
      <w:pPr>
        <w:pStyle w:val="ListBullet"/>
      </w:pPr>
      <w:r>
        <w:t>check: False</w:t>
      </w:r>
    </w:p>
    <w:p>
      <w:pPr>
        <w:pStyle w:val="ListBullet"/>
      </w:pPr>
      <w:r>
        <w:t>foreign_key: None</w:t>
      </w:r>
    </w:p>
    <w:p>
      <w:pPr>
        <w:pStyle w:val="ListBullet"/>
      </w:pPr>
      <w:r>
        <w:t>orders: ['ASC']</w:t>
      </w:r>
    </w:p>
    <w:p>
      <w:pPr>
        <w:pStyle w:val="ListBullet"/>
      </w:pPr>
      <w:r>
        <w:t>type: idx</w:t>
      </w:r>
    </w:p>
    <w:p>
      <w:pPr>
        <w:pStyle w:val="Heading2"/>
      </w:pPr>
      <w:r>
        <w:t>Indexes for table cafeteria_payment</w:t>
      </w:r>
    </w:p>
    <w:p>
      <w:pPr>
        <w:pStyle w:val="Heading3"/>
      </w:pPr>
      <w:r>
        <w:t>- PRIMARY</w:t>
      </w:r>
    </w:p>
    <w:p>
      <w:pPr>
        <w:pStyle w:val="ListBullet"/>
      </w:pPr>
      <w:r>
        <w:t>columns: ['id']</w:t>
      </w:r>
    </w:p>
    <w:p>
      <w:pPr>
        <w:pStyle w:val="ListBullet"/>
      </w:pPr>
      <w:r>
        <w:t>primary_key: True</w:t>
      </w:r>
    </w:p>
    <w:p>
      <w:pPr>
        <w:pStyle w:val="ListBullet"/>
      </w:pPr>
      <w:r>
        <w:t>unique: True</w:t>
      </w:r>
    </w:p>
    <w:p>
      <w:pPr>
        <w:pStyle w:val="ListBullet"/>
      </w:pPr>
      <w:r>
        <w:t>index: True</w:t>
      </w:r>
    </w:p>
    <w:p>
      <w:pPr>
        <w:pStyle w:val="ListBullet"/>
      </w:pPr>
      <w:r>
        <w:t>check: False</w:t>
      </w:r>
    </w:p>
    <w:p>
      <w:pPr>
        <w:pStyle w:val="ListBullet"/>
      </w:pPr>
      <w:r>
        <w:t>foreign_key: None</w:t>
      </w:r>
    </w:p>
    <w:p>
      <w:pPr>
        <w:pStyle w:val="ListBullet"/>
      </w:pPr>
      <w:r>
        <w:t>orders: ['ASC']</w:t>
      </w:r>
    </w:p>
    <w:p>
      <w:pPr>
        <w:pStyle w:val="ListBullet"/>
      </w:pPr>
      <w:r>
        <w:t>type: idx</w:t>
      </w:r>
    </w:p>
    <w:p>
      <w:pPr>
        <w:pStyle w:val="Heading3"/>
      </w:pPr>
      <w:r>
        <w:t>- cafeteria_payment_order_id_ebeb19af_fk_cafeteria_order_id</w:t>
      </w:r>
    </w:p>
    <w:p>
      <w:pPr>
        <w:pStyle w:val="ListBullet"/>
      </w:pPr>
      <w:r>
        <w:t>columns: ['order_id']</w:t>
      </w:r>
    </w:p>
    <w:p>
      <w:pPr>
        <w:pStyle w:val="ListBullet"/>
      </w:pPr>
      <w:r>
        <w:t>primary_key: False</w:t>
      </w:r>
    </w:p>
    <w:p>
      <w:pPr>
        <w:pStyle w:val="ListBullet"/>
      </w:pPr>
      <w:r>
        <w:t>unique: False</w:t>
      </w:r>
    </w:p>
    <w:p>
      <w:pPr>
        <w:pStyle w:val="ListBullet"/>
      </w:pPr>
      <w:r>
        <w:t>index: True</w:t>
      </w:r>
    </w:p>
    <w:p>
      <w:pPr>
        <w:pStyle w:val="ListBullet"/>
      </w:pPr>
      <w:r>
        <w:t>check: False</w:t>
      </w:r>
    </w:p>
    <w:p>
      <w:pPr>
        <w:pStyle w:val="ListBullet"/>
      </w:pPr>
      <w:r>
        <w:t>foreign_key: ('cafeteria_order', 'id')</w:t>
      </w:r>
    </w:p>
    <w:p>
      <w:pPr>
        <w:pStyle w:val="ListBullet"/>
      </w:pPr>
      <w:r>
        <w:t>orders: ['ASC']</w:t>
      </w:r>
    </w:p>
    <w:p>
      <w:pPr>
        <w:pStyle w:val="ListBullet"/>
      </w:pPr>
      <w:r>
        <w:t>type: idx</w:t>
      </w:r>
    </w:p>
    <w:p>
      <w:pPr>
        <w:pStyle w:val="Heading3"/>
      </w:pPr>
      <w:r>
        <w:t>- cafeteria_payment_user_id_44cbc793_fk_cafeteria_user_id</w:t>
      </w:r>
    </w:p>
    <w:p>
      <w:pPr>
        <w:pStyle w:val="ListBullet"/>
      </w:pPr>
      <w:r>
        <w:t>columns: ['user_id']</w:t>
      </w:r>
    </w:p>
    <w:p>
      <w:pPr>
        <w:pStyle w:val="ListBullet"/>
      </w:pPr>
      <w:r>
        <w:t>primary_key: False</w:t>
      </w:r>
    </w:p>
    <w:p>
      <w:pPr>
        <w:pStyle w:val="ListBullet"/>
      </w:pPr>
      <w:r>
        <w:t>unique: False</w:t>
      </w:r>
    </w:p>
    <w:p>
      <w:pPr>
        <w:pStyle w:val="ListBullet"/>
      </w:pPr>
      <w:r>
        <w:t>index: True</w:t>
      </w:r>
    </w:p>
    <w:p>
      <w:pPr>
        <w:pStyle w:val="ListBullet"/>
      </w:pPr>
      <w:r>
        <w:t>check: False</w:t>
      </w:r>
    </w:p>
    <w:p>
      <w:pPr>
        <w:pStyle w:val="ListBullet"/>
      </w:pPr>
      <w:r>
        <w:t>foreign_key: ('cafeteria_user', 'id')</w:t>
      </w:r>
    </w:p>
    <w:p>
      <w:pPr>
        <w:pStyle w:val="ListBullet"/>
      </w:pPr>
      <w:r>
        <w:t>orders: ['ASC']</w:t>
      </w:r>
    </w:p>
    <w:p>
      <w:pPr>
        <w:pStyle w:val="ListBullet"/>
      </w:pPr>
      <w:r>
        <w:t>type: idx</w:t>
      </w:r>
    </w:p>
    <w:p>
      <w:pPr>
        <w:pStyle w:val="Heading2"/>
      </w:pPr>
      <w:r>
        <w:t>Indexes for table cafeteria_reservation</w:t>
      </w:r>
    </w:p>
    <w:p>
      <w:pPr>
        <w:pStyle w:val="Heading3"/>
      </w:pPr>
      <w:r>
        <w:t>- PRIMARY</w:t>
      </w:r>
    </w:p>
    <w:p>
      <w:pPr>
        <w:pStyle w:val="ListBullet"/>
      </w:pPr>
      <w:r>
        <w:t>columns: ['id']</w:t>
      </w:r>
    </w:p>
    <w:p>
      <w:pPr>
        <w:pStyle w:val="ListBullet"/>
      </w:pPr>
      <w:r>
        <w:t>primary_key: True</w:t>
      </w:r>
    </w:p>
    <w:p>
      <w:pPr>
        <w:pStyle w:val="ListBullet"/>
      </w:pPr>
      <w:r>
        <w:t>unique: True</w:t>
      </w:r>
    </w:p>
    <w:p>
      <w:pPr>
        <w:pStyle w:val="ListBullet"/>
      </w:pPr>
      <w:r>
        <w:t>index: True</w:t>
      </w:r>
    </w:p>
    <w:p>
      <w:pPr>
        <w:pStyle w:val="ListBullet"/>
      </w:pPr>
      <w:r>
        <w:t>check: False</w:t>
      </w:r>
    </w:p>
    <w:p>
      <w:pPr>
        <w:pStyle w:val="ListBullet"/>
      </w:pPr>
      <w:r>
        <w:t>foreign_key: None</w:t>
      </w:r>
    </w:p>
    <w:p>
      <w:pPr>
        <w:pStyle w:val="ListBullet"/>
      </w:pPr>
      <w:r>
        <w:t>orders: ['ASC']</w:t>
      </w:r>
    </w:p>
    <w:p>
      <w:pPr>
        <w:pStyle w:val="ListBullet"/>
      </w:pPr>
      <w:r>
        <w:t>type: idx</w:t>
      </w:r>
    </w:p>
    <w:p>
      <w:pPr>
        <w:pStyle w:val="Heading3"/>
      </w:pPr>
      <w:r>
        <w:t>- cafeteria_reservation_slot_id_a917efa4_fk_cafeteria_slot_id</w:t>
      </w:r>
    </w:p>
    <w:p>
      <w:pPr>
        <w:pStyle w:val="ListBullet"/>
      </w:pPr>
      <w:r>
        <w:t>columns: ['slot_id']</w:t>
      </w:r>
    </w:p>
    <w:p>
      <w:pPr>
        <w:pStyle w:val="ListBullet"/>
      </w:pPr>
      <w:r>
        <w:t>primary_key: False</w:t>
      </w:r>
    </w:p>
    <w:p>
      <w:pPr>
        <w:pStyle w:val="ListBullet"/>
      </w:pPr>
      <w:r>
        <w:t>unique: False</w:t>
      </w:r>
    </w:p>
    <w:p>
      <w:pPr>
        <w:pStyle w:val="ListBullet"/>
      </w:pPr>
      <w:r>
        <w:t>index: True</w:t>
      </w:r>
    </w:p>
    <w:p>
      <w:pPr>
        <w:pStyle w:val="ListBullet"/>
      </w:pPr>
      <w:r>
        <w:t>check: False</w:t>
      </w:r>
    </w:p>
    <w:p>
      <w:pPr>
        <w:pStyle w:val="ListBullet"/>
      </w:pPr>
      <w:r>
        <w:t>foreign_key: ('cafeteria_slot', 'id')</w:t>
      </w:r>
    </w:p>
    <w:p>
      <w:pPr>
        <w:pStyle w:val="ListBullet"/>
      </w:pPr>
      <w:r>
        <w:t>orders: ['ASC']</w:t>
      </w:r>
    </w:p>
    <w:p>
      <w:pPr>
        <w:pStyle w:val="ListBullet"/>
      </w:pPr>
      <w:r>
        <w:t>type: idx</w:t>
      </w:r>
    </w:p>
    <w:p>
      <w:pPr>
        <w:pStyle w:val="Heading3"/>
      </w:pPr>
      <w:r>
        <w:t>- cafeteria_reservation_table_id_a48059f7_fk_cafeteria_table_id</w:t>
      </w:r>
    </w:p>
    <w:p>
      <w:pPr>
        <w:pStyle w:val="ListBullet"/>
      </w:pPr>
      <w:r>
        <w:t>columns: ['table_id']</w:t>
      </w:r>
    </w:p>
    <w:p>
      <w:pPr>
        <w:pStyle w:val="ListBullet"/>
      </w:pPr>
      <w:r>
        <w:t>primary_key: False</w:t>
      </w:r>
    </w:p>
    <w:p>
      <w:pPr>
        <w:pStyle w:val="ListBullet"/>
      </w:pPr>
      <w:r>
        <w:t>unique: False</w:t>
      </w:r>
    </w:p>
    <w:p>
      <w:pPr>
        <w:pStyle w:val="ListBullet"/>
      </w:pPr>
      <w:r>
        <w:t>index: True</w:t>
      </w:r>
    </w:p>
    <w:p>
      <w:pPr>
        <w:pStyle w:val="ListBullet"/>
      </w:pPr>
      <w:r>
        <w:t>check: False</w:t>
      </w:r>
    </w:p>
    <w:p>
      <w:pPr>
        <w:pStyle w:val="ListBullet"/>
      </w:pPr>
      <w:r>
        <w:t>foreign_key: ('cafeteria_table', 'id')</w:t>
      </w:r>
    </w:p>
    <w:p>
      <w:pPr>
        <w:pStyle w:val="ListBullet"/>
      </w:pPr>
      <w:r>
        <w:t>orders: ['ASC']</w:t>
      </w:r>
    </w:p>
    <w:p>
      <w:pPr>
        <w:pStyle w:val="ListBullet"/>
      </w:pPr>
      <w:r>
        <w:t>type: idx</w:t>
      </w:r>
    </w:p>
    <w:p>
      <w:pPr>
        <w:pStyle w:val="Heading3"/>
      </w:pPr>
      <w:r>
        <w:t>- cafeteria_reservation_user_id_431bfafc_fk_cafeteria_user_id</w:t>
      </w:r>
    </w:p>
    <w:p>
      <w:pPr>
        <w:pStyle w:val="ListBullet"/>
      </w:pPr>
      <w:r>
        <w:t>columns: ['user_id']</w:t>
      </w:r>
    </w:p>
    <w:p>
      <w:pPr>
        <w:pStyle w:val="ListBullet"/>
      </w:pPr>
      <w:r>
        <w:t>primary_key: False</w:t>
      </w:r>
    </w:p>
    <w:p>
      <w:pPr>
        <w:pStyle w:val="ListBullet"/>
      </w:pPr>
      <w:r>
        <w:t>unique: False</w:t>
      </w:r>
    </w:p>
    <w:p>
      <w:pPr>
        <w:pStyle w:val="ListBullet"/>
      </w:pPr>
      <w:r>
        <w:t>index: True</w:t>
      </w:r>
    </w:p>
    <w:p>
      <w:pPr>
        <w:pStyle w:val="ListBullet"/>
      </w:pPr>
      <w:r>
        <w:t>check: False</w:t>
      </w:r>
    </w:p>
    <w:p>
      <w:pPr>
        <w:pStyle w:val="ListBullet"/>
      </w:pPr>
      <w:r>
        <w:t>foreign_key: ('cafeteria_user', 'id')</w:t>
      </w:r>
    </w:p>
    <w:p>
      <w:pPr>
        <w:pStyle w:val="ListBullet"/>
      </w:pPr>
      <w:r>
        <w:t>orders: ['ASC']</w:t>
      </w:r>
    </w:p>
    <w:p>
      <w:pPr>
        <w:pStyle w:val="ListBullet"/>
      </w:pPr>
      <w:r>
        <w:t>type: idx</w:t>
      </w:r>
    </w:p>
    <w:p>
      <w:pPr>
        <w:pStyle w:val="Heading2"/>
      </w:pPr>
      <w:r>
        <w:t>Indexes for table cafeteria_role</w:t>
      </w:r>
    </w:p>
    <w:p>
      <w:pPr>
        <w:pStyle w:val="Heading3"/>
      </w:pPr>
      <w:r>
        <w:t>- PRIMARY</w:t>
      </w:r>
    </w:p>
    <w:p>
      <w:pPr>
        <w:pStyle w:val="ListBullet"/>
      </w:pPr>
      <w:r>
        <w:t>columns: ['role_id']</w:t>
      </w:r>
    </w:p>
    <w:p>
      <w:pPr>
        <w:pStyle w:val="ListBullet"/>
      </w:pPr>
      <w:r>
        <w:t>primary_key: True</w:t>
      </w:r>
    </w:p>
    <w:p>
      <w:pPr>
        <w:pStyle w:val="ListBullet"/>
      </w:pPr>
      <w:r>
        <w:t>unique: True</w:t>
      </w:r>
    </w:p>
    <w:p>
      <w:pPr>
        <w:pStyle w:val="ListBullet"/>
      </w:pPr>
      <w:r>
        <w:t>index: True</w:t>
      </w:r>
    </w:p>
    <w:p>
      <w:pPr>
        <w:pStyle w:val="ListBullet"/>
      </w:pPr>
      <w:r>
        <w:t>check: False</w:t>
      </w:r>
    </w:p>
    <w:p>
      <w:pPr>
        <w:pStyle w:val="ListBullet"/>
      </w:pPr>
      <w:r>
        <w:t>foreign_key: None</w:t>
      </w:r>
    </w:p>
    <w:p>
      <w:pPr>
        <w:pStyle w:val="ListBullet"/>
      </w:pPr>
      <w:r>
        <w:t>orders: ['ASC']</w:t>
      </w:r>
    </w:p>
    <w:p>
      <w:pPr>
        <w:pStyle w:val="ListBullet"/>
      </w:pPr>
      <w:r>
        <w:t>type: idx</w:t>
      </w:r>
    </w:p>
    <w:p>
      <w:pPr>
        <w:pStyle w:val="Heading3"/>
      </w:pPr>
      <w:r>
        <w:t>- role_name</w:t>
      </w:r>
    </w:p>
    <w:p>
      <w:pPr>
        <w:pStyle w:val="ListBullet"/>
      </w:pPr>
      <w:r>
        <w:t>columns: ['role_name']</w:t>
      </w:r>
    </w:p>
    <w:p>
      <w:pPr>
        <w:pStyle w:val="ListBullet"/>
      </w:pPr>
      <w:r>
        <w:t>primary_key: False</w:t>
      </w:r>
    </w:p>
    <w:p>
      <w:pPr>
        <w:pStyle w:val="ListBullet"/>
      </w:pPr>
      <w:r>
        <w:t>unique: True</w:t>
      </w:r>
    </w:p>
    <w:p>
      <w:pPr>
        <w:pStyle w:val="ListBullet"/>
      </w:pPr>
      <w:r>
        <w:t>index: True</w:t>
      </w:r>
    </w:p>
    <w:p>
      <w:pPr>
        <w:pStyle w:val="ListBullet"/>
      </w:pPr>
      <w:r>
        <w:t>check: False</w:t>
      </w:r>
    </w:p>
    <w:p>
      <w:pPr>
        <w:pStyle w:val="ListBullet"/>
      </w:pPr>
      <w:r>
        <w:t>foreign_key: None</w:t>
      </w:r>
    </w:p>
    <w:p>
      <w:pPr>
        <w:pStyle w:val="ListBullet"/>
      </w:pPr>
      <w:r>
        <w:t>orders: ['ASC']</w:t>
      </w:r>
    </w:p>
    <w:p>
      <w:pPr>
        <w:pStyle w:val="ListBullet"/>
      </w:pPr>
      <w:r>
        <w:t>type: idx</w:t>
      </w:r>
    </w:p>
    <w:p>
      <w:pPr>
        <w:pStyle w:val="Heading2"/>
      </w:pPr>
      <w:r>
        <w:t>Indexes for table cafeteria_slot</w:t>
      </w:r>
    </w:p>
    <w:p>
      <w:pPr>
        <w:pStyle w:val="Heading3"/>
      </w:pPr>
      <w:r>
        <w:t>- PRIMARY</w:t>
      </w:r>
    </w:p>
    <w:p>
      <w:pPr>
        <w:pStyle w:val="ListBullet"/>
      </w:pPr>
      <w:r>
        <w:t>columns: ['id']</w:t>
      </w:r>
    </w:p>
    <w:p>
      <w:pPr>
        <w:pStyle w:val="ListBullet"/>
      </w:pPr>
      <w:r>
        <w:t>primary_key: True</w:t>
      </w:r>
    </w:p>
    <w:p>
      <w:pPr>
        <w:pStyle w:val="ListBullet"/>
      </w:pPr>
      <w:r>
        <w:t>unique: True</w:t>
      </w:r>
    </w:p>
    <w:p>
      <w:pPr>
        <w:pStyle w:val="ListBullet"/>
      </w:pPr>
      <w:r>
        <w:t>index: True</w:t>
      </w:r>
    </w:p>
    <w:p>
      <w:pPr>
        <w:pStyle w:val="ListBullet"/>
      </w:pPr>
      <w:r>
        <w:t>check: False</w:t>
      </w:r>
    </w:p>
    <w:p>
      <w:pPr>
        <w:pStyle w:val="ListBullet"/>
      </w:pPr>
      <w:r>
        <w:t>foreign_key: None</w:t>
      </w:r>
    </w:p>
    <w:p>
      <w:pPr>
        <w:pStyle w:val="ListBullet"/>
      </w:pPr>
      <w:r>
        <w:t>orders: ['ASC']</w:t>
      </w:r>
    </w:p>
    <w:p>
      <w:pPr>
        <w:pStyle w:val="ListBullet"/>
      </w:pPr>
      <w:r>
        <w:t>type: idx</w:t>
      </w:r>
    </w:p>
    <w:p>
      <w:pPr>
        <w:pStyle w:val="Heading2"/>
      </w:pPr>
      <w:r>
        <w:t>Indexes for table cafeteria_table</w:t>
      </w:r>
    </w:p>
    <w:p>
      <w:pPr>
        <w:pStyle w:val="Heading3"/>
      </w:pPr>
      <w:r>
        <w:t>- PRIMARY</w:t>
      </w:r>
    </w:p>
    <w:p>
      <w:pPr>
        <w:pStyle w:val="ListBullet"/>
      </w:pPr>
      <w:r>
        <w:t>columns: ['id']</w:t>
      </w:r>
    </w:p>
    <w:p>
      <w:pPr>
        <w:pStyle w:val="ListBullet"/>
      </w:pPr>
      <w:r>
        <w:t>primary_key: True</w:t>
      </w:r>
    </w:p>
    <w:p>
      <w:pPr>
        <w:pStyle w:val="ListBullet"/>
      </w:pPr>
      <w:r>
        <w:t>unique: True</w:t>
      </w:r>
    </w:p>
    <w:p>
      <w:pPr>
        <w:pStyle w:val="ListBullet"/>
      </w:pPr>
      <w:r>
        <w:t>index: True</w:t>
      </w:r>
    </w:p>
    <w:p>
      <w:pPr>
        <w:pStyle w:val="ListBullet"/>
      </w:pPr>
      <w:r>
        <w:t>check: False</w:t>
      </w:r>
    </w:p>
    <w:p>
      <w:pPr>
        <w:pStyle w:val="ListBullet"/>
      </w:pPr>
      <w:r>
        <w:t>foreign_key: None</w:t>
      </w:r>
    </w:p>
    <w:p>
      <w:pPr>
        <w:pStyle w:val="ListBullet"/>
      </w:pPr>
      <w:r>
        <w:t>orders: ['ASC']</w:t>
      </w:r>
    </w:p>
    <w:p>
      <w:pPr>
        <w:pStyle w:val="ListBullet"/>
      </w:pPr>
      <w:r>
        <w:t>type: idx</w:t>
      </w:r>
    </w:p>
    <w:p>
      <w:pPr>
        <w:pStyle w:val="Heading2"/>
      </w:pPr>
      <w:r>
        <w:t>Indexes for table cafeteria_user</w:t>
      </w:r>
    </w:p>
    <w:p>
      <w:pPr>
        <w:pStyle w:val="Heading3"/>
      </w:pPr>
      <w:r>
        <w:t>- email</w:t>
      </w:r>
    </w:p>
    <w:p>
      <w:pPr>
        <w:pStyle w:val="ListBullet"/>
      </w:pPr>
      <w:r>
        <w:t>columns: ['email']</w:t>
      </w:r>
    </w:p>
    <w:p>
      <w:pPr>
        <w:pStyle w:val="ListBullet"/>
      </w:pPr>
      <w:r>
        <w:t>primary_key: False</w:t>
      </w:r>
    </w:p>
    <w:p>
      <w:pPr>
        <w:pStyle w:val="ListBullet"/>
      </w:pPr>
      <w:r>
        <w:t>unique: True</w:t>
      </w:r>
    </w:p>
    <w:p>
      <w:pPr>
        <w:pStyle w:val="ListBullet"/>
      </w:pPr>
      <w:r>
        <w:t>index: True</w:t>
      </w:r>
    </w:p>
    <w:p>
      <w:pPr>
        <w:pStyle w:val="ListBullet"/>
      </w:pPr>
      <w:r>
        <w:t>check: False</w:t>
      </w:r>
    </w:p>
    <w:p>
      <w:pPr>
        <w:pStyle w:val="ListBullet"/>
      </w:pPr>
      <w:r>
        <w:t>foreign_key: None</w:t>
      </w:r>
    </w:p>
    <w:p>
      <w:pPr>
        <w:pStyle w:val="ListBullet"/>
      </w:pPr>
      <w:r>
        <w:t>orders: ['ASC']</w:t>
      </w:r>
    </w:p>
    <w:p>
      <w:pPr>
        <w:pStyle w:val="ListBullet"/>
      </w:pPr>
      <w:r>
        <w:t>type: idx</w:t>
      </w:r>
    </w:p>
    <w:p>
      <w:pPr>
        <w:pStyle w:val="Heading3"/>
      </w:pPr>
      <w:r>
        <w:t>- PRIMARY</w:t>
      </w:r>
    </w:p>
    <w:p>
      <w:pPr>
        <w:pStyle w:val="ListBullet"/>
      </w:pPr>
      <w:r>
        <w:t>columns: ['id']</w:t>
      </w:r>
    </w:p>
    <w:p>
      <w:pPr>
        <w:pStyle w:val="ListBullet"/>
      </w:pPr>
      <w:r>
        <w:t>primary_key: True</w:t>
      </w:r>
    </w:p>
    <w:p>
      <w:pPr>
        <w:pStyle w:val="ListBullet"/>
      </w:pPr>
      <w:r>
        <w:t>unique: True</w:t>
      </w:r>
    </w:p>
    <w:p>
      <w:pPr>
        <w:pStyle w:val="ListBullet"/>
      </w:pPr>
      <w:r>
        <w:t>index: True</w:t>
      </w:r>
    </w:p>
    <w:p>
      <w:pPr>
        <w:pStyle w:val="ListBullet"/>
      </w:pPr>
      <w:r>
        <w:t>check: False</w:t>
      </w:r>
    </w:p>
    <w:p>
      <w:pPr>
        <w:pStyle w:val="ListBullet"/>
      </w:pPr>
      <w:r>
        <w:t>foreign_key: None</w:t>
      </w:r>
    </w:p>
    <w:p>
      <w:pPr>
        <w:pStyle w:val="ListBullet"/>
      </w:pPr>
      <w:r>
        <w:t>orders: ['ASC']</w:t>
      </w:r>
    </w:p>
    <w:p>
      <w:pPr>
        <w:pStyle w:val="ListBullet"/>
      </w:pPr>
      <w:r>
        <w:t>type: idx</w:t>
      </w:r>
    </w:p>
    <w:p>
      <w:pPr>
        <w:pStyle w:val="Heading3"/>
      </w:pPr>
      <w:r>
        <w:t>- user_id</w:t>
      </w:r>
    </w:p>
    <w:p>
      <w:pPr>
        <w:pStyle w:val="ListBullet"/>
      </w:pPr>
      <w:r>
        <w:t>columns: ['user_id']</w:t>
      </w:r>
    </w:p>
    <w:p>
      <w:pPr>
        <w:pStyle w:val="ListBullet"/>
      </w:pPr>
      <w:r>
        <w:t>primary_key: False</w:t>
      </w:r>
    </w:p>
    <w:p>
      <w:pPr>
        <w:pStyle w:val="ListBullet"/>
      </w:pPr>
      <w:r>
        <w:t>unique: True</w:t>
      </w:r>
    </w:p>
    <w:p>
      <w:pPr>
        <w:pStyle w:val="ListBullet"/>
      </w:pPr>
      <w:r>
        <w:t>index: True</w:t>
      </w:r>
    </w:p>
    <w:p>
      <w:pPr>
        <w:pStyle w:val="ListBullet"/>
      </w:pPr>
      <w:r>
        <w:t>check: False</w:t>
      </w:r>
    </w:p>
    <w:p>
      <w:pPr>
        <w:pStyle w:val="ListBullet"/>
      </w:pPr>
      <w:r>
        <w:t>foreign_key: None</w:t>
      </w:r>
    </w:p>
    <w:p>
      <w:pPr>
        <w:pStyle w:val="ListBullet"/>
      </w:pPr>
      <w:r>
        <w:t>orders: ['ASC']</w:t>
      </w:r>
    </w:p>
    <w:p>
      <w:pPr>
        <w:pStyle w:val="ListBullet"/>
      </w:pPr>
      <w:r>
        <w:t>type: idx</w:t>
      </w:r>
    </w:p>
    <w:p>
      <w:pPr>
        <w:pStyle w:val="Heading3"/>
      </w:pPr>
      <w:r>
        <w:t>- cafeteria_user_role_id_d9694c50_fk_cafeteria_role_role_id</w:t>
      </w:r>
    </w:p>
    <w:p>
      <w:pPr>
        <w:pStyle w:val="ListBullet"/>
      </w:pPr>
      <w:r>
        <w:t>columns: ['role_id']</w:t>
      </w:r>
    </w:p>
    <w:p>
      <w:pPr>
        <w:pStyle w:val="ListBullet"/>
      </w:pPr>
      <w:r>
        <w:t>primary_key: False</w:t>
      </w:r>
    </w:p>
    <w:p>
      <w:pPr>
        <w:pStyle w:val="ListBullet"/>
      </w:pPr>
      <w:r>
        <w:t>unique: False</w:t>
      </w:r>
    </w:p>
    <w:p>
      <w:pPr>
        <w:pStyle w:val="ListBullet"/>
      </w:pPr>
      <w:r>
        <w:t>index: True</w:t>
      </w:r>
    </w:p>
    <w:p>
      <w:pPr>
        <w:pStyle w:val="ListBullet"/>
      </w:pPr>
      <w:r>
        <w:t>check: False</w:t>
      </w:r>
    </w:p>
    <w:p>
      <w:pPr>
        <w:pStyle w:val="ListBullet"/>
      </w:pPr>
      <w:r>
        <w:t>foreign_key: ('cafeteria_role', 'role_id')</w:t>
      </w:r>
    </w:p>
    <w:p>
      <w:pPr>
        <w:pStyle w:val="ListBullet"/>
      </w:pPr>
      <w:r>
        <w:t>orders: ['ASC']</w:t>
      </w:r>
    </w:p>
    <w:p>
      <w:pPr>
        <w:pStyle w:val="ListBullet"/>
      </w:pPr>
      <w:r>
        <w:t>type: idx</w:t>
      </w:r>
    </w:p>
    <w:p>
      <w:pPr>
        <w:pStyle w:val="Heading2"/>
      </w:pPr>
      <w:r>
        <w:t>Indexes for table django_admin_log</w:t>
      </w:r>
    </w:p>
    <w:p>
      <w:pPr>
        <w:pStyle w:val="Heading3"/>
      </w:pPr>
      <w:r>
        <w:t>- PRIMARY</w:t>
      </w:r>
    </w:p>
    <w:p>
      <w:pPr>
        <w:pStyle w:val="ListBullet"/>
      </w:pPr>
      <w:r>
        <w:t>columns: ['id']</w:t>
      </w:r>
    </w:p>
    <w:p>
      <w:pPr>
        <w:pStyle w:val="ListBullet"/>
      </w:pPr>
      <w:r>
        <w:t>primary_key: True</w:t>
      </w:r>
    </w:p>
    <w:p>
      <w:pPr>
        <w:pStyle w:val="ListBullet"/>
      </w:pPr>
      <w:r>
        <w:t>unique: True</w:t>
      </w:r>
    </w:p>
    <w:p>
      <w:pPr>
        <w:pStyle w:val="ListBullet"/>
      </w:pPr>
      <w:r>
        <w:t>index: True</w:t>
      </w:r>
    </w:p>
    <w:p>
      <w:pPr>
        <w:pStyle w:val="ListBullet"/>
      </w:pPr>
      <w:r>
        <w:t>check: False</w:t>
      </w:r>
    </w:p>
    <w:p>
      <w:pPr>
        <w:pStyle w:val="ListBullet"/>
      </w:pPr>
      <w:r>
        <w:t>foreign_key: None</w:t>
      </w:r>
    </w:p>
    <w:p>
      <w:pPr>
        <w:pStyle w:val="ListBullet"/>
      </w:pPr>
      <w:r>
        <w:t>orders: ['ASC']</w:t>
      </w:r>
    </w:p>
    <w:p>
      <w:pPr>
        <w:pStyle w:val="ListBullet"/>
      </w:pPr>
      <w:r>
        <w:t>type: idx</w:t>
      </w:r>
    </w:p>
    <w:p>
      <w:pPr>
        <w:pStyle w:val="Heading3"/>
      </w:pPr>
      <w:r>
        <w:t>- django_admin_log_content_type_id_c4bce8eb_fk_django_co</w:t>
      </w:r>
    </w:p>
    <w:p>
      <w:pPr>
        <w:pStyle w:val="ListBullet"/>
      </w:pPr>
      <w:r>
        <w:t>columns: ['content_type_id']</w:t>
      </w:r>
    </w:p>
    <w:p>
      <w:pPr>
        <w:pStyle w:val="ListBullet"/>
      </w:pPr>
      <w:r>
        <w:t>primary_key: False</w:t>
      </w:r>
    </w:p>
    <w:p>
      <w:pPr>
        <w:pStyle w:val="ListBullet"/>
      </w:pPr>
      <w:r>
        <w:t>unique: False</w:t>
      </w:r>
    </w:p>
    <w:p>
      <w:pPr>
        <w:pStyle w:val="ListBullet"/>
      </w:pPr>
      <w:r>
        <w:t>index: True</w:t>
      </w:r>
    </w:p>
    <w:p>
      <w:pPr>
        <w:pStyle w:val="ListBullet"/>
      </w:pPr>
      <w:r>
        <w:t>check: False</w:t>
      </w:r>
    </w:p>
    <w:p>
      <w:pPr>
        <w:pStyle w:val="ListBullet"/>
      </w:pPr>
      <w:r>
        <w:t>foreign_key: ('django_content_type', 'id')</w:t>
      </w:r>
    </w:p>
    <w:p>
      <w:pPr>
        <w:pStyle w:val="ListBullet"/>
      </w:pPr>
      <w:r>
        <w:t>orders: ['ASC']</w:t>
      </w:r>
    </w:p>
    <w:p>
      <w:pPr>
        <w:pStyle w:val="ListBullet"/>
      </w:pPr>
      <w:r>
        <w:t>type: idx</w:t>
      </w:r>
    </w:p>
    <w:p>
      <w:pPr>
        <w:pStyle w:val="Heading3"/>
      </w:pPr>
      <w:r>
        <w:t>- django_admin_log_user_id_c564eba6_fk_auth_user_id</w:t>
      </w:r>
    </w:p>
    <w:p>
      <w:pPr>
        <w:pStyle w:val="ListBullet"/>
      </w:pPr>
      <w:r>
        <w:t>columns: ['user_id']</w:t>
      </w:r>
    </w:p>
    <w:p>
      <w:pPr>
        <w:pStyle w:val="ListBullet"/>
      </w:pPr>
      <w:r>
        <w:t>primary_key: False</w:t>
      </w:r>
    </w:p>
    <w:p>
      <w:pPr>
        <w:pStyle w:val="ListBullet"/>
      </w:pPr>
      <w:r>
        <w:t>unique: False</w:t>
      </w:r>
    </w:p>
    <w:p>
      <w:pPr>
        <w:pStyle w:val="ListBullet"/>
      </w:pPr>
      <w:r>
        <w:t>index: True</w:t>
      </w:r>
    </w:p>
    <w:p>
      <w:pPr>
        <w:pStyle w:val="ListBullet"/>
      </w:pPr>
      <w:r>
        <w:t>check: False</w:t>
      </w:r>
    </w:p>
    <w:p>
      <w:pPr>
        <w:pStyle w:val="ListBullet"/>
      </w:pPr>
      <w:r>
        <w:t>foreign_key: ('auth_user', 'id')</w:t>
      </w:r>
    </w:p>
    <w:p>
      <w:pPr>
        <w:pStyle w:val="ListBullet"/>
      </w:pPr>
      <w:r>
        <w:t>orders: ['ASC']</w:t>
      </w:r>
    </w:p>
    <w:p>
      <w:pPr>
        <w:pStyle w:val="ListBullet"/>
      </w:pPr>
      <w:r>
        <w:t>type: idx</w:t>
      </w:r>
    </w:p>
    <w:p>
      <w:pPr>
        <w:pStyle w:val="Heading2"/>
      </w:pPr>
      <w:r>
        <w:t>Indexes for table django_content_type</w:t>
      </w:r>
    </w:p>
    <w:p>
      <w:pPr>
        <w:pStyle w:val="Heading3"/>
      </w:pPr>
      <w:r>
        <w:t>- django_content_type_app_label_model_76bd3d3b_uniq</w:t>
      </w:r>
    </w:p>
    <w:p>
      <w:pPr>
        <w:pStyle w:val="ListBullet"/>
      </w:pPr>
      <w:r>
        <w:t>columns: ['app_label', 'model']</w:t>
      </w:r>
    </w:p>
    <w:p>
      <w:pPr>
        <w:pStyle w:val="ListBullet"/>
      </w:pPr>
      <w:r>
        <w:t>primary_key: False</w:t>
      </w:r>
    </w:p>
    <w:p>
      <w:pPr>
        <w:pStyle w:val="ListBullet"/>
      </w:pPr>
      <w:r>
        <w:t>unique: True</w:t>
      </w:r>
    </w:p>
    <w:p>
      <w:pPr>
        <w:pStyle w:val="ListBullet"/>
      </w:pPr>
      <w:r>
        <w:t>index: True</w:t>
      </w:r>
    </w:p>
    <w:p>
      <w:pPr>
        <w:pStyle w:val="ListBullet"/>
      </w:pPr>
      <w:r>
        <w:t>check: False</w:t>
      </w:r>
    </w:p>
    <w:p>
      <w:pPr>
        <w:pStyle w:val="ListBullet"/>
      </w:pPr>
      <w:r>
        <w:t>foreign_key: None</w:t>
      </w:r>
    </w:p>
    <w:p>
      <w:pPr>
        <w:pStyle w:val="ListBullet"/>
      </w:pPr>
      <w:r>
        <w:t>orders: ['ASC', 'ASC']</w:t>
      </w:r>
    </w:p>
    <w:p>
      <w:pPr>
        <w:pStyle w:val="ListBullet"/>
      </w:pPr>
      <w:r>
        <w:t>type: idx</w:t>
      </w:r>
    </w:p>
    <w:p>
      <w:pPr>
        <w:pStyle w:val="Heading3"/>
      </w:pPr>
      <w:r>
        <w:t>- PRIMARY</w:t>
      </w:r>
    </w:p>
    <w:p>
      <w:pPr>
        <w:pStyle w:val="ListBullet"/>
      </w:pPr>
      <w:r>
        <w:t>columns: ['id']</w:t>
      </w:r>
    </w:p>
    <w:p>
      <w:pPr>
        <w:pStyle w:val="ListBullet"/>
      </w:pPr>
      <w:r>
        <w:t>primary_key: True</w:t>
      </w:r>
    </w:p>
    <w:p>
      <w:pPr>
        <w:pStyle w:val="ListBullet"/>
      </w:pPr>
      <w:r>
        <w:t>unique: True</w:t>
      </w:r>
    </w:p>
    <w:p>
      <w:pPr>
        <w:pStyle w:val="ListBullet"/>
      </w:pPr>
      <w:r>
        <w:t>index: True</w:t>
      </w:r>
    </w:p>
    <w:p>
      <w:pPr>
        <w:pStyle w:val="ListBullet"/>
      </w:pPr>
      <w:r>
        <w:t>check: False</w:t>
      </w:r>
    </w:p>
    <w:p>
      <w:pPr>
        <w:pStyle w:val="ListBullet"/>
      </w:pPr>
      <w:r>
        <w:t>foreign_key: None</w:t>
      </w:r>
    </w:p>
    <w:p>
      <w:pPr>
        <w:pStyle w:val="ListBullet"/>
      </w:pPr>
      <w:r>
        <w:t>orders: ['ASC']</w:t>
      </w:r>
    </w:p>
    <w:p>
      <w:pPr>
        <w:pStyle w:val="ListBullet"/>
      </w:pPr>
      <w:r>
        <w:t>type: idx</w:t>
      </w:r>
    </w:p>
    <w:p>
      <w:pPr>
        <w:pStyle w:val="Heading2"/>
      </w:pPr>
      <w:r>
        <w:t>Indexes for table django_migrations</w:t>
      </w:r>
    </w:p>
    <w:p>
      <w:pPr>
        <w:pStyle w:val="Heading3"/>
      </w:pPr>
      <w:r>
        <w:t>- PRIMARY</w:t>
      </w:r>
    </w:p>
    <w:p>
      <w:pPr>
        <w:pStyle w:val="ListBullet"/>
      </w:pPr>
      <w:r>
        <w:t>columns: ['id']</w:t>
      </w:r>
    </w:p>
    <w:p>
      <w:pPr>
        <w:pStyle w:val="ListBullet"/>
      </w:pPr>
      <w:r>
        <w:t>primary_key: True</w:t>
      </w:r>
    </w:p>
    <w:p>
      <w:pPr>
        <w:pStyle w:val="ListBullet"/>
      </w:pPr>
      <w:r>
        <w:t>unique: True</w:t>
      </w:r>
    </w:p>
    <w:p>
      <w:pPr>
        <w:pStyle w:val="ListBullet"/>
      </w:pPr>
      <w:r>
        <w:t>index: True</w:t>
      </w:r>
    </w:p>
    <w:p>
      <w:pPr>
        <w:pStyle w:val="ListBullet"/>
      </w:pPr>
      <w:r>
        <w:t>check: False</w:t>
      </w:r>
    </w:p>
    <w:p>
      <w:pPr>
        <w:pStyle w:val="ListBullet"/>
      </w:pPr>
      <w:r>
        <w:t>foreign_key: None</w:t>
      </w:r>
    </w:p>
    <w:p>
      <w:pPr>
        <w:pStyle w:val="ListBullet"/>
      </w:pPr>
      <w:r>
        <w:t>orders: ['ASC']</w:t>
      </w:r>
    </w:p>
    <w:p>
      <w:pPr>
        <w:pStyle w:val="ListBullet"/>
      </w:pPr>
      <w:r>
        <w:t>type: idx</w:t>
      </w:r>
    </w:p>
    <w:p>
      <w:pPr>
        <w:pStyle w:val="Heading2"/>
      </w:pPr>
      <w:r>
        <w:t>Indexes for table django_session</w:t>
      </w:r>
    </w:p>
    <w:p>
      <w:pPr>
        <w:pStyle w:val="Heading3"/>
      </w:pPr>
      <w:r>
        <w:t>- PRIMARY</w:t>
      </w:r>
    </w:p>
    <w:p>
      <w:pPr>
        <w:pStyle w:val="ListBullet"/>
      </w:pPr>
      <w:r>
        <w:t>columns: ['session_key']</w:t>
      </w:r>
    </w:p>
    <w:p>
      <w:pPr>
        <w:pStyle w:val="ListBullet"/>
      </w:pPr>
      <w:r>
        <w:t>primary_key: True</w:t>
      </w:r>
    </w:p>
    <w:p>
      <w:pPr>
        <w:pStyle w:val="ListBullet"/>
      </w:pPr>
      <w:r>
        <w:t>unique: True</w:t>
      </w:r>
    </w:p>
    <w:p>
      <w:pPr>
        <w:pStyle w:val="ListBullet"/>
      </w:pPr>
      <w:r>
        <w:t>index: True</w:t>
      </w:r>
    </w:p>
    <w:p>
      <w:pPr>
        <w:pStyle w:val="ListBullet"/>
      </w:pPr>
      <w:r>
        <w:t>check: False</w:t>
      </w:r>
    </w:p>
    <w:p>
      <w:pPr>
        <w:pStyle w:val="ListBullet"/>
      </w:pPr>
      <w:r>
        <w:t>foreign_key: None</w:t>
      </w:r>
    </w:p>
    <w:p>
      <w:pPr>
        <w:pStyle w:val="ListBullet"/>
      </w:pPr>
      <w:r>
        <w:t>orders: ['ASC']</w:t>
      </w:r>
    </w:p>
    <w:p>
      <w:pPr>
        <w:pStyle w:val="ListBullet"/>
      </w:pPr>
      <w:r>
        <w:t>type: idx</w:t>
      </w:r>
    </w:p>
    <w:p>
      <w:pPr>
        <w:pStyle w:val="Heading3"/>
      </w:pPr>
      <w:r>
        <w:t>- django_session_expire_date_a5c62663</w:t>
      </w:r>
    </w:p>
    <w:p>
      <w:pPr>
        <w:pStyle w:val="ListBullet"/>
      </w:pPr>
      <w:r>
        <w:t>columns: ['expire_date']</w:t>
      </w:r>
    </w:p>
    <w:p>
      <w:pPr>
        <w:pStyle w:val="ListBullet"/>
      </w:pPr>
      <w:r>
        <w:t>primary_key: False</w:t>
      </w:r>
    </w:p>
    <w:p>
      <w:pPr>
        <w:pStyle w:val="ListBullet"/>
      </w:pPr>
      <w:r>
        <w:t>unique: False</w:t>
      </w:r>
    </w:p>
    <w:p>
      <w:pPr>
        <w:pStyle w:val="ListBullet"/>
      </w:pPr>
      <w:r>
        <w:t>check: False</w:t>
      </w:r>
    </w:p>
    <w:p>
      <w:pPr>
        <w:pStyle w:val="ListBullet"/>
      </w:pPr>
      <w:r>
        <w:t>foreign_key: None</w:t>
      </w:r>
    </w:p>
    <w:p>
      <w:pPr>
        <w:pStyle w:val="ListBullet"/>
      </w:pPr>
      <w:r>
        <w:t>orders: ['ASC']</w:t>
      </w:r>
    </w:p>
    <w:p>
      <w:pPr>
        <w:pStyle w:val="ListBullet"/>
      </w:pPr>
      <w:r>
        <w:t>index: True</w:t>
      </w:r>
    </w:p>
    <w:p>
      <w:pPr>
        <w:pStyle w:val="ListBullet"/>
      </w:pPr>
      <w:r>
        <w:t>type: idx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